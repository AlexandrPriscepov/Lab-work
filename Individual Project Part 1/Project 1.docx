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Индивидуальный проект (Этап 1)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Прищепов Александр НПМбд-03-21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Введение:</w:t>
      </w:r>
    </w:p>
    <w:p>
      <w:pPr>
        <w:pStyle w:val="IndentedCod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- Цель работы: </w:t>
        <w:br/>
        <w:t xml:space="preserve">    обрести навыки в разработке и редактировании сатов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Ход работы: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Устанавливаем необходимое программное обеспечение.</w:t>
        <w:br/>
        <w:t>начинаем с установки goleng и hugo (рис 1):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 1: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изображение" style="width:191.25pt;height:14.25pt">
            <v:imagedata r:id="rId4"/>
          </v:shape>
        </w:pic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Скачиваем шаблон темы сайта и копируем данные из репозитория 1 (рис 2,3):</w:t>
        <w:br/>
        <w:t>репозиторий 1: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26" type="#_x0000_t75" alt="изображение" style="width:512.25pt;height:27pt">
            <v:imagedata r:id="rId5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 2: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27" type="#_x0000_t75" alt="изображение" style="width:583.5pt;height:410.25pt">
            <v:imagedata r:id="rId6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 3: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28" type="#_x0000_t75" alt="изображение" style="width:324.75pt;height:92.25pt">
            <v:imagedata r:id="rId7"/>
          </v:shape>
        </w:pic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 установки hugo в папке blog мы удаляем фаил public (рис 4):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 4: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29" type="#_x0000_t75" alt="изображение" style="width:330.75pt;height:243.75pt">
            <v:imagedata r:id="rId8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затем получаем доступ к будущему сайту после ввода команды ~/blog/hugo server (рис 5):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30" type="#_x0000_t75" alt="изображение" style="width:330.75pt;height:239.25pt">
            <v:imagedata r:id="rId9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 удаляем файл demo.md в каталоге content чтобы избавиться от зелёного экрана на сайте (рис 6):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31" type="#_x0000_t75" alt="изображение" style="width:799.5pt;height:162.75pt">
            <v:imagedata r:id="rId10"/>
          </v:shape>
        </w:pic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 сайте Github создаём новый репозиторий с требованием к названию (рис 7):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 7: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32" type="#_x0000_t75" alt="изображение" style="width:587.25pt;height:405.75pt">
            <v:imagedata r:id="rId11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полученную на репозиторий ссылку используем для клонирования содержимого (рис 8):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 8: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33" type="#_x0000_t75" alt="изображение" style="width:321pt;height:36pt">
            <v:imagedata r:id="rId12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 мы переходим в созданный каталог и создаём в нйм файл README.md и отправляем информацию на сервер, а после создаём ветку main (рис 9):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 9: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34" type="#_x0000_t75" alt="изображение" style="width:323.25pt;height:92.25pt">
            <v:imagedata r:id="rId13"/>
          </v:shape>
        </w:pic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Отредактировав строку public в каталоге blog мы идём дальше (рис 10):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 10: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35" type="#_x0000_t75" alt="изображение" style="width:316.5pt;height:137.25pt">
            <v:imagedata r:id="rId14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мы связывем репозиторий с каталогом на виртуальной машине (рис 11):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 11: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36" type="#_x0000_t75" alt="изображение" style="width:327.75pt;height:28.5pt">
            <v:imagedata r:id="rId15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 заполняем каталог нашего будущего сайта (рис 12):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 12: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pict>
          <v:shape id="_x0000_i1037" type="#_x0000_t75" alt="изображение" style="width:328.5pt;height:165pt">
            <v:imagedata r:id="rId16"/>
          </v:shape>
        </w:pic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 отправления данных на сервер мы проверяем наличие сайта введя его адрес в строку браузера.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Вывод:</w:t>
      </w:r>
    </w:p>
    <w:p>
      <w:pPr>
        <w:pStyle w:val="IndentedCod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Мы завершили работу над 1 этапом разработки сайта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user-images.githubusercontent.com/104249657/166109978-1225d00b-6db4-4a88-8aba-5ad38917bcb4.png" TargetMode="External" /><Relationship Id="rId11" Type="http://schemas.openxmlformats.org/officeDocument/2006/relationships/image" Target="https://user-images.githubusercontent.com/104249657/166110012-458a5a72-eac9-49e0-b241-a7cbf47fc8ce.png" TargetMode="External" /><Relationship Id="rId12" Type="http://schemas.openxmlformats.org/officeDocument/2006/relationships/image" Target="https://user-images.githubusercontent.com/104249657/166110064-dcb7ed15-0c39-4364-8b68-7e86af8c58cc.png" TargetMode="External" /><Relationship Id="rId13" Type="http://schemas.openxmlformats.org/officeDocument/2006/relationships/image" Target="https://user-images.githubusercontent.com/104249657/166110153-226cbc52-7a76-49de-bd10-1eb245bc98c4.png" TargetMode="External" /><Relationship Id="rId14" Type="http://schemas.openxmlformats.org/officeDocument/2006/relationships/image" Target="https://user-images.githubusercontent.com/104249657/166110271-9e7ec72a-3dd8-40af-81a7-714c852aa936.png" TargetMode="External" /><Relationship Id="rId15" Type="http://schemas.openxmlformats.org/officeDocument/2006/relationships/image" Target="https://user-images.githubusercontent.com/104249657/166110327-bbda85f3-0999-4724-8426-d98d596f1f0f.png" TargetMode="External" /><Relationship Id="rId16" Type="http://schemas.openxmlformats.org/officeDocument/2006/relationships/image" Target="https://user-images.githubusercontent.com/104249657/166110381-6db2f8a7-a685-435b-ae53-a20f125f4877.png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user-images.githubusercontent.com/104249657/166109546-f742a3fc-db4f-4957-9931-bb05aa9192aa.png" TargetMode="External" /><Relationship Id="rId5" Type="http://schemas.openxmlformats.org/officeDocument/2006/relationships/image" Target="https://user-images.githubusercontent.com/104249657/166109691-b072d5eb-eef4-46e6-9132-6e41d2204142.png" TargetMode="External" /><Relationship Id="rId6" Type="http://schemas.openxmlformats.org/officeDocument/2006/relationships/image" Target="https://user-images.githubusercontent.com/104249657/166109681-1e361185-5ed8-48e7-83bc-4187e1c11e64.png" TargetMode="External" /><Relationship Id="rId7" Type="http://schemas.openxmlformats.org/officeDocument/2006/relationships/image" Target="https://user-images.githubusercontent.com/104249657/166109721-d1397db9-2ac7-4373-bb0b-54894b524a52.png" TargetMode="External" /><Relationship Id="rId8" Type="http://schemas.openxmlformats.org/officeDocument/2006/relationships/image" Target="https://user-images.githubusercontent.com/104249657/166109881-128d05be-493b-4e72-a1fb-6c01f5332df5.png" TargetMode="External" /><Relationship Id="rId9" Type="http://schemas.openxmlformats.org/officeDocument/2006/relationships/image" Target="https://user-images.githubusercontent.com/104249657/166109930-45a4ffb6-2ec5-4f1c-884f-427aa0831ea9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